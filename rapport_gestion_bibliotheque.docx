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8A6D5" w14:textId="77777777" w:rsidR="007E5BE2" w:rsidRPr="0024010D" w:rsidRDefault="00000000" w:rsidP="0024010D">
      <w:pPr>
        <w:pStyle w:val="Heading1"/>
        <w:jc w:val="center"/>
        <w:rPr>
          <w:color w:val="000000" w:themeColor="text1"/>
          <w:lang w:val="fr-FR"/>
        </w:rPr>
      </w:pPr>
      <w:r w:rsidRPr="0024010D">
        <w:rPr>
          <w:color w:val="000000" w:themeColor="text1"/>
          <w:lang w:val="fr-FR"/>
        </w:rPr>
        <w:t>Rapport de Projet : Système de Gestion de Bibliothèque</w:t>
      </w:r>
    </w:p>
    <w:p w14:paraId="0984B3D9" w14:textId="60788ED9" w:rsidR="0024010D" w:rsidRPr="0024010D" w:rsidRDefault="0024010D" w:rsidP="0024010D">
      <w:pPr>
        <w:jc w:val="center"/>
        <w:rPr>
          <w:lang w:val="fr-FR"/>
        </w:rPr>
      </w:pPr>
      <w:r>
        <w:rPr>
          <w:lang w:val="fr-FR"/>
        </w:rPr>
        <w:t xml:space="preserve">Imane </w:t>
      </w:r>
      <w:proofErr w:type="spellStart"/>
      <w:r>
        <w:rPr>
          <w:lang w:val="fr-FR"/>
        </w:rPr>
        <w:t>Babah</w:t>
      </w:r>
      <w:proofErr w:type="spellEnd"/>
      <w:r>
        <w:rPr>
          <w:lang w:val="fr-FR"/>
        </w:rPr>
        <w:t xml:space="preserve"> - 12330028</w:t>
      </w:r>
    </w:p>
    <w:p w14:paraId="6924ECA1" w14:textId="77777777" w:rsidR="007E5BE2" w:rsidRPr="0024010D" w:rsidRDefault="00000000">
      <w:pPr>
        <w:pStyle w:val="Heading2"/>
        <w:rPr>
          <w:color w:val="000000" w:themeColor="text1"/>
          <w:u w:val="single"/>
          <w:lang w:val="fr-FR"/>
        </w:rPr>
      </w:pPr>
      <w:r w:rsidRPr="0024010D">
        <w:rPr>
          <w:color w:val="000000" w:themeColor="text1"/>
          <w:u w:val="single"/>
          <w:lang w:val="fr-FR"/>
        </w:rPr>
        <w:t>Introduction</w:t>
      </w:r>
    </w:p>
    <w:p w14:paraId="4896BF9E" w14:textId="77777777" w:rsidR="007E5BE2" w:rsidRPr="008B4F02" w:rsidRDefault="00000000" w:rsidP="0024010D">
      <w:pPr>
        <w:ind w:firstLine="720"/>
        <w:rPr>
          <w:lang w:val="fr-FR"/>
        </w:rPr>
      </w:pPr>
      <w:r w:rsidRPr="008B4F02">
        <w:rPr>
          <w:lang w:val="fr-FR"/>
        </w:rPr>
        <w:t>Ce rapport décrit le développement et les fonctionnalités d'un système de gestion de bibliothèque réalisé en utilisant PHP et MySQL. Le système comprend des fonctionnalités distinctes pour les utilisateurs et les administrateurs, telles que la gestion des livres, les emprunts, et le suivi des retours.</w:t>
      </w:r>
    </w:p>
    <w:p w14:paraId="5A41F626" w14:textId="77777777" w:rsidR="007E5BE2" w:rsidRPr="0024010D" w:rsidRDefault="00000000">
      <w:pPr>
        <w:pStyle w:val="Heading2"/>
        <w:rPr>
          <w:color w:val="000000" w:themeColor="text1"/>
          <w:u w:val="single"/>
          <w:lang w:val="fr-FR"/>
        </w:rPr>
      </w:pPr>
      <w:r w:rsidRPr="0024010D">
        <w:rPr>
          <w:color w:val="000000" w:themeColor="text1"/>
          <w:u w:val="single"/>
          <w:lang w:val="fr-FR"/>
        </w:rPr>
        <w:t>Objectifs du Projet</w:t>
      </w:r>
    </w:p>
    <w:p w14:paraId="2F8D0345" w14:textId="77777777" w:rsidR="007E5BE2" w:rsidRPr="008B4F02" w:rsidRDefault="00000000">
      <w:pPr>
        <w:rPr>
          <w:lang w:val="fr-FR"/>
        </w:rPr>
      </w:pPr>
      <w:r w:rsidRPr="008B4F02">
        <w:rPr>
          <w:lang w:val="fr-FR"/>
        </w:rPr>
        <w:t>1. Fournir une interface intuitive pour les utilisateurs afin qu'ils puissent :</w:t>
      </w:r>
      <w:r w:rsidRPr="008B4F02">
        <w:rPr>
          <w:lang w:val="fr-FR"/>
        </w:rPr>
        <w:br/>
        <w:t>- Créer un compte et se connecter.</w:t>
      </w:r>
      <w:r w:rsidRPr="008B4F02">
        <w:rPr>
          <w:lang w:val="fr-FR"/>
        </w:rPr>
        <w:br/>
        <w:t>- Consulter les livres disponibles par catégorie ou auteur.</w:t>
      </w:r>
      <w:r w:rsidRPr="008B4F02">
        <w:rPr>
          <w:lang w:val="fr-FR"/>
        </w:rPr>
        <w:br/>
        <w:t>- Réserver ou emprunter des livres (selon disponibilité).</w:t>
      </w:r>
      <w:r w:rsidRPr="008B4F02">
        <w:rPr>
          <w:lang w:val="fr-FR"/>
        </w:rPr>
        <w:br/>
        <w:t>- Consulter l'historique des emprunts avec les dates de retour prévues.</w:t>
      </w:r>
      <w:r w:rsidRPr="008B4F02">
        <w:rPr>
          <w:lang w:val="fr-FR"/>
        </w:rPr>
        <w:br/>
      </w:r>
      <w:r w:rsidRPr="008B4F02">
        <w:rPr>
          <w:lang w:val="fr-FR"/>
        </w:rPr>
        <w:br/>
        <w:t>2. Permettre aux administrateurs de :</w:t>
      </w:r>
      <w:r w:rsidRPr="008B4F02">
        <w:rPr>
          <w:lang w:val="fr-FR"/>
        </w:rPr>
        <w:br/>
        <w:t>- Ajouter, modifier ou supprimer des livres.</w:t>
      </w:r>
      <w:r w:rsidRPr="008B4F02">
        <w:rPr>
          <w:lang w:val="fr-FR"/>
        </w:rPr>
        <w:br/>
        <w:t>- Gérer les catégories et les auteurs.</w:t>
      </w:r>
      <w:r w:rsidRPr="008B4F02">
        <w:rPr>
          <w:lang w:val="fr-FR"/>
        </w:rPr>
        <w:br/>
        <w:t>- Suivre les emprunts et retours en retard.</w:t>
      </w:r>
      <w:r w:rsidRPr="008B4F02">
        <w:rPr>
          <w:lang w:val="fr-FR"/>
        </w:rPr>
        <w:br/>
        <w:t>- Envoyer des rappels automatiques pour les emprunts en retard.</w:t>
      </w:r>
    </w:p>
    <w:p w14:paraId="4FC34462" w14:textId="77777777" w:rsidR="007E5BE2" w:rsidRPr="0024010D" w:rsidRDefault="00000000">
      <w:pPr>
        <w:pStyle w:val="Heading2"/>
        <w:rPr>
          <w:color w:val="000000" w:themeColor="text1"/>
          <w:u w:val="single"/>
          <w:lang w:val="fr-FR"/>
        </w:rPr>
      </w:pPr>
      <w:r w:rsidRPr="0024010D">
        <w:rPr>
          <w:color w:val="000000" w:themeColor="text1"/>
          <w:u w:val="single"/>
          <w:lang w:val="fr-FR"/>
        </w:rPr>
        <w:t>Description des Fonctionnalités</w:t>
      </w:r>
    </w:p>
    <w:p w14:paraId="11234709" w14:textId="77777777" w:rsidR="007E5BE2" w:rsidRPr="0024010D" w:rsidRDefault="00000000">
      <w:pPr>
        <w:pStyle w:val="Heading3"/>
        <w:rPr>
          <w:color w:val="000000" w:themeColor="text1"/>
          <w:lang w:val="fr-FR"/>
        </w:rPr>
      </w:pPr>
      <w:r w:rsidRPr="0024010D">
        <w:rPr>
          <w:color w:val="000000" w:themeColor="text1"/>
          <w:lang w:val="fr-FR"/>
        </w:rPr>
        <w:t>Pour les utilisateurs :</w:t>
      </w:r>
    </w:p>
    <w:p w14:paraId="1168D92C" w14:textId="77777777" w:rsidR="007E5BE2" w:rsidRPr="008B4F02" w:rsidRDefault="00000000">
      <w:pPr>
        <w:rPr>
          <w:lang w:val="fr-FR"/>
        </w:rPr>
      </w:pPr>
      <w:r w:rsidRPr="008B4F02">
        <w:rPr>
          <w:lang w:val="fr-FR"/>
        </w:rPr>
        <w:t xml:space="preserve">- Création de compte : Permet aux utilisateurs de s'inscrire et de se connecter en utilisant leur </w:t>
      </w:r>
      <w:proofErr w:type="gramStart"/>
      <w:r w:rsidRPr="008B4F02">
        <w:rPr>
          <w:lang w:val="fr-FR"/>
        </w:rPr>
        <w:t>email</w:t>
      </w:r>
      <w:proofErr w:type="gramEnd"/>
      <w:r w:rsidRPr="008B4F02">
        <w:rPr>
          <w:lang w:val="fr-FR"/>
        </w:rPr>
        <w:t xml:space="preserve"> et mot de passe.</w:t>
      </w:r>
      <w:r w:rsidRPr="008B4F02">
        <w:rPr>
          <w:lang w:val="fr-FR"/>
        </w:rPr>
        <w:br/>
        <w:t>- Emprunts : Les utilisateurs peuvent emprunter des livres disponibles et consulter leurs emprunts en cours.</w:t>
      </w:r>
      <w:r w:rsidRPr="008B4F02">
        <w:rPr>
          <w:lang w:val="fr-FR"/>
        </w:rPr>
        <w:br/>
        <w:t>- Historique : Affiche les livres empruntés, la date d'emprunt, et la date prévue de retour.</w:t>
      </w:r>
    </w:p>
    <w:p w14:paraId="7E602999" w14:textId="77777777" w:rsidR="007E5BE2" w:rsidRPr="0024010D" w:rsidRDefault="00000000">
      <w:pPr>
        <w:pStyle w:val="Heading3"/>
        <w:rPr>
          <w:color w:val="000000" w:themeColor="text1"/>
          <w:lang w:val="fr-FR"/>
        </w:rPr>
      </w:pPr>
      <w:r w:rsidRPr="0024010D">
        <w:rPr>
          <w:color w:val="000000" w:themeColor="text1"/>
          <w:lang w:val="fr-FR"/>
        </w:rPr>
        <w:t>Pour les administrateurs :</w:t>
      </w:r>
    </w:p>
    <w:p w14:paraId="4A28D0C3" w14:textId="77777777" w:rsidR="007E5BE2" w:rsidRPr="008B4F02" w:rsidRDefault="00000000">
      <w:pPr>
        <w:rPr>
          <w:lang w:val="fr-FR"/>
        </w:rPr>
      </w:pPr>
      <w:r w:rsidRPr="008B4F02">
        <w:rPr>
          <w:lang w:val="fr-FR"/>
        </w:rPr>
        <w:t>- Gestion des livres : Ajout, modification et suppression des livres dans la bibliothèque.</w:t>
      </w:r>
      <w:r w:rsidRPr="008B4F02">
        <w:rPr>
          <w:lang w:val="fr-FR"/>
        </w:rPr>
        <w:br/>
        <w:t>- Suivi des emprunts : Permet de voir les emprunts en cours et les retours en retard.</w:t>
      </w:r>
      <w:r w:rsidRPr="008B4F02">
        <w:rPr>
          <w:lang w:val="fr-FR"/>
        </w:rPr>
        <w:br/>
        <w:t xml:space="preserve">- Notifications : Envoie des </w:t>
      </w:r>
      <w:proofErr w:type="gramStart"/>
      <w:r w:rsidRPr="008B4F02">
        <w:rPr>
          <w:lang w:val="fr-FR"/>
        </w:rPr>
        <w:t>emails</w:t>
      </w:r>
      <w:proofErr w:type="gramEnd"/>
      <w:r w:rsidRPr="008B4F02">
        <w:rPr>
          <w:lang w:val="fr-FR"/>
        </w:rPr>
        <w:t xml:space="preserve"> automatiques pour rappeler les retours en retard.</w:t>
      </w:r>
    </w:p>
    <w:p w14:paraId="1ADD9E30" w14:textId="77777777" w:rsidR="007E5BE2" w:rsidRPr="0024010D" w:rsidRDefault="00000000">
      <w:pPr>
        <w:pStyle w:val="Heading2"/>
        <w:rPr>
          <w:color w:val="000000" w:themeColor="text1"/>
          <w:u w:val="single"/>
          <w:lang w:val="fr-FR"/>
        </w:rPr>
      </w:pPr>
      <w:r w:rsidRPr="0024010D">
        <w:rPr>
          <w:color w:val="000000" w:themeColor="text1"/>
          <w:u w:val="single"/>
          <w:lang w:val="fr-FR"/>
        </w:rPr>
        <w:t>Explications des Commandes PHP Utilisées</w:t>
      </w:r>
    </w:p>
    <w:p w14:paraId="430A46A4" w14:textId="77777777" w:rsidR="007E5BE2" w:rsidRPr="0024010D" w:rsidRDefault="00000000">
      <w:pPr>
        <w:pStyle w:val="Heading3"/>
        <w:rPr>
          <w:color w:val="000000" w:themeColor="text1"/>
          <w:lang w:val="fr-FR"/>
        </w:rPr>
      </w:pPr>
      <w:r w:rsidRPr="0024010D">
        <w:rPr>
          <w:color w:val="000000" w:themeColor="text1"/>
          <w:lang w:val="fr-FR"/>
        </w:rPr>
        <w:t>Gestion des sessions :</w:t>
      </w:r>
    </w:p>
    <w:p w14:paraId="7C44EC0C" w14:textId="77777777" w:rsidR="007E5BE2" w:rsidRPr="008B4F02" w:rsidRDefault="00000000" w:rsidP="0024010D">
      <w:pPr>
        <w:ind w:firstLine="720"/>
        <w:rPr>
          <w:lang w:val="fr-FR"/>
        </w:rPr>
      </w:pPr>
      <w:r w:rsidRPr="008B4F02">
        <w:rPr>
          <w:lang w:val="fr-FR"/>
        </w:rPr>
        <w:t>PHP utilise `</w:t>
      </w:r>
      <w:proofErr w:type="spellStart"/>
      <w:r w:rsidRPr="008B4F02">
        <w:rPr>
          <w:lang w:val="fr-FR"/>
        </w:rPr>
        <w:t>session_</w:t>
      </w:r>
      <w:proofErr w:type="gramStart"/>
      <w:r w:rsidRPr="008B4F02">
        <w:rPr>
          <w:lang w:val="fr-FR"/>
        </w:rPr>
        <w:t>start</w:t>
      </w:r>
      <w:proofErr w:type="spellEnd"/>
      <w:r w:rsidRPr="008B4F02">
        <w:rPr>
          <w:lang w:val="fr-FR"/>
        </w:rPr>
        <w:t>(</w:t>
      </w:r>
      <w:proofErr w:type="gramEnd"/>
      <w:r w:rsidRPr="008B4F02">
        <w:rPr>
          <w:lang w:val="fr-FR"/>
        </w:rPr>
        <w:t>)` pour initialiser une session. Cela permet de stocker des informations sur l'utilisateur connecté, comme l'ID utilisateur (`$_SESSION['</w:t>
      </w:r>
      <w:proofErr w:type="spellStart"/>
      <w:r w:rsidRPr="008B4F02">
        <w:rPr>
          <w:lang w:val="fr-FR"/>
        </w:rPr>
        <w:t>user_id</w:t>
      </w:r>
      <w:proofErr w:type="spellEnd"/>
      <w:proofErr w:type="gramStart"/>
      <w:r w:rsidRPr="008B4F02">
        <w:rPr>
          <w:lang w:val="fr-FR"/>
        </w:rPr>
        <w:t>']`</w:t>
      </w:r>
      <w:proofErr w:type="gramEnd"/>
      <w:r w:rsidRPr="008B4F02">
        <w:rPr>
          <w:lang w:val="fr-FR"/>
        </w:rPr>
        <w:t>) et son type (administrateur ou utilisateur).</w:t>
      </w:r>
    </w:p>
    <w:p w14:paraId="7B208CD4" w14:textId="77777777" w:rsidR="007E5BE2" w:rsidRPr="0024010D" w:rsidRDefault="00000000">
      <w:pPr>
        <w:pStyle w:val="Heading3"/>
        <w:rPr>
          <w:color w:val="000000" w:themeColor="text1"/>
          <w:lang w:val="fr-FR"/>
        </w:rPr>
      </w:pPr>
      <w:r w:rsidRPr="0024010D">
        <w:rPr>
          <w:color w:val="000000" w:themeColor="text1"/>
          <w:lang w:val="fr-FR"/>
        </w:rPr>
        <w:lastRenderedPageBreak/>
        <w:t>Requêtes SQL avec PDO :</w:t>
      </w:r>
    </w:p>
    <w:p w14:paraId="2AC7A69D" w14:textId="77777777" w:rsidR="007E5BE2" w:rsidRPr="008B4F02" w:rsidRDefault="00000000">
      <w:pPr>
        <w:rPr>
          <w:lang w:val="fr-FR"/>
        </w:rPr>
      </w:pPr>
      <w:r w:rsidRPr="008B4F02">
        <w:rPr>
          <w:lang w:val="fr-FR"/>
        </w:rPr>
        <w:t xml:space="preserve">PDO (PHP Data </w:t>
      </w:r>
      <w:proofErr w:type="spellStart"/>
      <w:r w:rsidRPr="008B4F02">
        <w:rPr>
          <w:lang w:val="fr-FR"/>
        </w:rPr>
        <w:t>Objects</w:t>
      </w:r>
      <w:proofErr w:type="spellEnd"/>
      <w:r w:rsidRPr="008B4F02">
        <w:rPr>
          <w:lang w:val="fr-FR"/>
        </w:rPr>
        <w:t>) est utilisé pour interagir avec la base de données de manière sécurisée. Voici des exemples :</w:t>
      </w:r>
      <w:r w:rsidRPr="008B4F02">
        <w:rPr>
          <w:lang w:val="fr-FR"/>
        </w:rPr>
        <w:br/>
        <w:t>- `</w:t>
      </w:r>
      <w:proofErr w:type="spellStart"/>
      <w:proofErr w:type="gramStart"/>
      <w:r w:rsidRPr="008B4F02">
        <w:rPr>
          <w:lang w:val="fr-FR"/>
        </w:rPr>
        <w:t>prepare</w:t>
      </w:r>
      <w:proofErr w:type="spellEnd"/>
      <w:r w:rsidRPr="008B4F02">
        <w:rPr>
          <w:lang w:val="fr-FR"/>
        </w:rPr>
        <w:t>(</w:t>
      </w:r>
      <w:proofErr w:type="gramEnd"/>
      <w:r w:rsidRPr="008B4F02">
        <w:rPr>
          <w:lang w:val="fr-FR"/>
        </w:rPr>
        <w:t>)`: Prépare une requête SQL pour éviter les injections SQL.</w:t>
      </w:r>
      <w:r w:rsidRPr="008B4F02">
        <w:rPr>
          <w:lang w:val="fr-FR"/>
        </w:rPr>
        <w:br/>
        <w:t>- `</w:t>
      </w:r>
      <w:proofErr w:type="spellStart"/>
      <w:r w:rsidRPr="008B4F02">
        <w:rPr>
          <w:lang w:val="fr-FR"/>
        </w:rPr>
        <w:t>bindParam</w:t>
      </w:r>
      <w:proofErr w:type="spellEnd"/>
      <w:r w:rsidRPr="008B4F02">
        <w:rPr>
          <w:lang w:val="fr-FR"/>
        </w:rPr>
        <w:t>()`: Lie une valeur à un paramètre de la requête SQL.</w:t>
      </w:r>
      <w:r w:rsidRPr="008B4F02">
        <w:rPr>
          <w:lang w:val="fr-FR"/>
        </w:rPr>
        <w:br/>
        <w:t>- `</w:t>
      </w:r>
      <w:proofErr w:type="spellStart"/>
      <w:r w:rsidRPr="008B4F02">
        <w:rPr>
          <w:lang w:val="fr-FR"/>
        </w:rPr>
        <w:t>execute</w:t>
      </w:r>
      <w:proofErr w:type="spellEnd"/>
      <w:r w:rsidRPr="008B4F02">
        <w:rPr>
          <w:lang w:val="fr-FR"/>
        </w:rPr>
        <w:t>()`: Exécute la requête préparée.</w:t>
      </w:r>
    </w:p>
    <w:p w14:paraId="484FA9C7" w14:textId="77777777" w:rsidR="007E5BE2" w:rsidRPr="0024010D" w:rsidRDefault="00000000">
      <w:pPr>
        <w:pStyle w:val="Heading3"/>
        <w:rPr>
          <w:color w:val="000000" w:themeColor="text1"/>
          <w:lang w:val="fr-FR"/>
        </w:rPr>
      </w:pPr>
      <w:r w:rsidRPr="0024010D">
        <w:rPr>
          <w:color w:val="000000" w:themeColor="text1"/>
          <w:lang w:val="fr-FR"/>
        </w:rPr>
        <w:t>Affichage dynamique des données :</w:t>
      </w:r>
    </w:p>
    <w:p w14:paraId="333121D8" w14:textId="77777777" w:rsidR="007E5BE2" w:rsidRPr="008B4F02" w:rsidRDefault="00000000" w:rsidP="0024010D">
      <w:pPr>
        <w:ind w:firstLine="720"/>
        <w:rPr>
          <w:lang w:val="fr-FR"/>
        </w:rPr>
      </w:pPr>
      <w:r w:rsidRPr="008B4F02">
        <w:rPr>
          <w:lang w:val="fr-FR"/>
        </w:rPr>
        <w:t>Les données des livres, des emprunts, et des utilisateurs sont récupérées depuis la base de données et affichées dynamiquement dans le tableau de bord à l'aide de boucles comme `</w:t>
      </w:r>
      <w:proofErr w:type="spellStart"/>
      <w:r w:rsidRPr="008B4F02">
        <w:rPr>
          <w:lang w:val="fr-FR"/>
        </w:rPr>
        <w:t>foreach</w:t>
      </w:r>
      <w:proofErr w:type="spellEnd"/>
      <w:r w:rsidRPr="008B4F02">
        <w:rPr>
          <w:lang w:val="fr-FR"/>
        </w:rPr>
        <w:t>` et des fonctions comme `</w:t>
      </w:r>
      <w:proofErr w:type="spellStart"/>
      <w:proofErr w:type="gramStart"/>
      <w:r w:rsidRPr="008B4F02">
        <w:rPr>
          <w:lang w:val="fr-FR"/>
        </w:rPr>
        <w:t>htmlspecialchars</w:t>
      </w:r>
      <w:proofErr w:type="spellEnd"/>
      <w:r w:rsidRPr="008B4F02">
        <w:rPr>
          <w:lang w:val="fr-FR"/>
        </w:rPr>
        <w:t>(</w:t>
      </w:r>
      <w:proofErr w:type="gramEnd"/>
      <w:r w:rsidRPr="008B4F02">
        <w:rPr>
          <w:lang w:val="fr-FR"/>
        </w:rPr>
        <w:t>)` pour éviter les failles XSS.</w:t>
      </w:r>
    </w:p>
    <w:p w14:paraId="7EEC1A2E" w14:textId="77777777" w:rsidR="007E5BE2" w:rsidRPr="0024010D" w:rsidRDefault="00000000">
      <w:pPr>
        <w:pStyle w:val="Heading3"/>
        <w:rPr>
          <w:color w:val="000000" w:themeColor="text1"/>
          <w:lang w:val="fr-FR"/>
        </w:rPr>
      </w:pPr>
      <w:r w:rsidRPr="0024010D">
        <w:rPr>
          <w:color w:val="000000" w:themeColor="text1"/>
          <w:lang w:val="fr-FR"/>
        </w:rPr>
        <w:t>Gestion des emprunts :</w:t>
      </w:r>
    </w:p>
    <w:p w14:paraId="42B55830" w14:textId="77777777" w:rsidR="007E5BE2" w:rsidRPr="0024010D" w:rsidRDefault="00000000">
      <w:pPr>
        <w:rPr>
          <w:color w:val="000000" w:themeColor="text1"/>
          <w:lang w:val="fr-FR"/>
        </w:rPr>
      </w:pPr>
      <w:r w:rsidRPr="008B4F02">
        <w:rPr>
          <w:lang w:val="fr-FR"/>
        </w:rPr>
        <w:t>- Vérification de la disponibilité d'un livre :</w:t>
      </w:r>
      <w:r w:rsidRPr="008B4F02">
        <w:rPr>
          <w:lang w:val="fr-FR"/>
        </w:rPr>
        <w:br/>
        <w:t xml:space="preserve">  `SELECT </w:t>
      </w:r>
      <w:proofErr w:type="spellStart"/>
      <w:r w:rsidRPr="008B4F02">
        <w:rPr>
          <w:lang w:val="fr-FR"/>
        </w:rPr>
        <w:t>disponibilite</w:t>
      </w:r>
      <w:proofErr w:type="spellEnd"/>
      <w:r w:rsidRPr="008B4F02">
        <w:rPr>
          <w:lang w:val="fr-FR"/>
        </w:rPr>
        <w:t xml:space="preserve"> FROM livres WHERE id =</w:t>
      </w:r>
      <w:proofErr w:type="gramStart"/>
      <w:r w:rsidRPr="008B4F02">
        <w:rPr>
          <w:lang w:val="fr-FR"/>
        </w:rPr>
        <w:t xml:space="preserve"> :</w:t>
      </w:r>
      <w:proofErr w:type="spellStart"/>
      <w:r w:rsidRPr="008B4F02">
        <w:rPr>
          <w:lang w:val="fr-FR"/>
        </w:rPr>
        <w:t>book</w:t>
      </w:r>
      <w:proofErr w:type="gramEnd"/>
      <w:r w:rsidRPr="008B4F02">
        <w:rPr>
          <w:lang w:val="fr-FR"/>
        </w:rPr>
        <w:t>_id</w:t>
      </w:r>
      <w:proofErr w:type="spellEnd"/>
      <w:r w:rsidRPr="008B4F02">
        <w:rPr>
          <w:lang w:val="fr-FR"/>
        </w:rPr>
        <w:t>`</w:t>
      </w:r>
      <w:r w:rsidRPr="008B4F02">
        <w:rPr>
          <w:lang w:val="fr-FR"/>
        </w:rPr>
        <w:br/>
        <w:t>- Mise à jour de la disponibilité après un emprunt :</w:t>
      </w:r>
      <w:r w:rsidRPr="008B4F02">
        <w:rPr>
          <w:lang w:val="fr-FR"/>
        </w:rPr>
        <w:br/>
        <w:t xml:space="preserve">  `UPDATE livres SET </w:t>
      </w:r>
      <w:proofErr w:type="spellStart"/>
      <w:r w:rsidRPr="008B4F02">
        <w:rPr>
          <w:lang w:val="fr-FR"/>
        </w:rPr>
        <w:t>disponibilite</w:t>
      </w:r>
      <w:proofErr w:type="spellEnd"/>
      <w:r w:rsidRPr="008B4F02">
        <w:rPr>
          <w:lang w:val="fr-FR"/>
        </w:rPr>
        <w:t xml:space="preserve"> = 0 WHERE id = :</w:t>
      </w:r>
      <w:proofErr w:type="spellStart"/>
      <w:r w:rsidRPr="008B4F02">
        <w:rPr>
          <w:lang w:val="fr-FR"/>
        </w:rPr>
        <w:t>book_id</w:t>
      </w:r>
      <w:proofErr w:type="spellEnd"/>
      <w:r w:rsidRPr="008B4F02">
        <w:rPr>
          <w:lang w:val="fr-FR"/>
        </w:rPr>
        <w:t>`</w:t>
      </w:r>
      <w:r w:rsidRPr="008B4F02">
        <w:rPr>
          <w:lang w:val="fr-FR"/>
        </w:rPr>
        <w:br/>
        <w:t>- Ajout d'un emprunt :</w:t>
      </w:r>
      <w:r w:rsidRPr="008B4F02">
        <w:rPr>
          <w:lang w:val="fr-FR"/>
        </w:rPr>
        <w:br/>
        <w:t xml:space="preserve">  `INSERT INTO emprunts (</w:t>
      </w:r>
      <w:proofErr w:type="spellStart"/>
      <w:r w:rsidRPr="008B4F02">
        <w:rPr>
          <w:lang w:val="fr-FR"/>
        </w:rPr>
        <w:t>utilisateur_id</w:t>
      </w:r>
      <w:proofErr w:type="spellEnd"/>
      <w:r w:rsidRPr="008B4F02">
        <w:rPr>
          <w:lang w:val="fr-FR"/>
        </w:rPr>
        <w:t xml:space="preserve">, </w:t>
      </w:r>
      <w:proofErr w:type="spellStart"/>
      <w:r w:rsidRPr="008B4F02">
        <w:rPr>
          <w:lang w:val="fr-FR"/>
        </w:rPr>
        <w:t>livre_id</w:t>
      </w:r>
      <w:proofErr w:type="spellEnd"/>
      <w:r w:rsidRPr="008B4F02">
        <w:rPr>
          <w:lang w:val="fr-FR"/>
        </w:rPr>
        <w:t xml:space="preserve">, </w:t>
      </w:r>
      <w:proofErr w:type="spellStart"/>
      <w:r w:rsidRPr="008B4F02">
        <w:rPr>
          <w:lang w:val="fr-FR"/>
        </w:rPr>
        <w:t>date_emprunt</w:t>
      </w:r>
      <w:proofErr w:type="spellEnd"/>
      <w:r w:rsidRPr="008B4F02">
        <w:rPr>
          <w:lang w:val="fr-FR"/>
        </w:rPr>
        <w:t xml:space="preserve">, </w:t>
      </w:r>
      <w:proofErr w:type="spellStart"/>
      <w:r w:rsidRPr="008B4F02">
        <w:rPr>
          <w:lang w:val="fr-FR"/>
        </w:rPr>
        <w:t>date_retour</w:t>
      </w:r>
      <w:proofErr w:type="spellEnd"/>
      <w:r w:rsidRPr="008B4F02">
        <w:rPr>
          <w:lang w:val="fr-FR"/>
        </w:rPr>
        <w:t>) VALUES (...)`</w:t>
      </w:r>
      <w:r w:rsidRPr="008B4F02">
        <w:rPr>
          <w:lang w:val="fr-FR"/>
        </w:rPr>
        <w:br/>
      </w:r>
    </w:p>
    <w:p w14:paraId="228E119F" w14:textId="77777777" w:rsidR="007E5BE2" w:rsidRPr="0024010D" w:rsidRDefault="00000000">
      <w:pPr>
        <w:pStyle w:val="Heading2"/>
        <w:rPr>
          <w:color w:val="000000" w:themeColor="text1"/>
          <w:u w:val="single"/>
          <w:lang w:val="fr-FR"/>
        </w:rPr>
      </w:pPr>
      <w:r w:rsidRPr="0024010D">
        <w:rPr>
          <w:color w:val="000000" w:themeColor="text1"/>
          <w:u w:val="single"/>
          <w:lang w:val="fr-FR"/>
        </w:rPr>
        <w:t>Conclusion</w:t>
      </w:r>
    </w:p>
    <w:p w14:paraId="3F46B703" w14:textId="77777777" w:rsidR="007E5BE2" w:rsidRPr="008B4F02" w:rsidRDefault="00000000" w:rsidP="0024010D">
      <w:pPr>
        <w:ind w:firstLine="720"/>
        <w:rPr>
          <w:lang w:val="fr-FR"/>
        </w:rPr>
      </w:pPr>
      <w:r w:rsidRPr="008B4F02">
        <w:rPr>
          <w:lang w:val="fr-FR"/>
        </w:rPr>
        <w:t>Ce système de gestion de bibliothèque est conçu pour être simple, efficace, et sécurisé. Les fonctionnalités implémentées répondent aux besoins des utilisateurs et des administrateurs, offrant une gestion fluide des livres et des emprunts.</w:t>
      </w:r>
    </w:p>
    <w:sectPr w:rsidR="007E5BE2" w:rsidRPr="008B4F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6126328">
    <w:abstractNumId w:val="8"/>
  </w:num>
  <w:num w:numId="2" w16cid:durableId="1267466882">
    <w:abstractNumId w:val="6"/>
  </w:num>
  <w:num w:numId="3" w16cid:durableId="1218935595">
    <w:abstractNumId w:val="5"/>
  </w:num>
  <w:num w:numId="4" w16cid:durableId="308678714">
    <w:abstractNumId w:val="4"/>
  </w:num>
  <w:num w:numId="5" w16cid:durableId="2101674470">
    <w:abstractNumId w:val="7"/>
  </w:num>
  <w:num w:numId="6" w16cid:durableId="1211301974">
    <w:abstractNumId w:val="3"/>
  </w:num>
  <w:num w:numId="7" w16cid:durableId="1537818052">
    <w:abstractNumId w:val="2"/>
  </w:num>
  <w:num w:numId="8" w16cid:durableId="1628780913">
    <w:abstractNumId w:val="1"/>
  </w:num>
  <w:num w:numId="9" w16cid:durableId="48956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10D"/>
    <w:rsid w:val="0029639D"/>
    <w:rsid w:val="00326F90"/>
    <w:rsid w:val="003538E7"/>
    <w:rsid w:val="007E5BE2"/>
    <w:rsid w:val="008B4F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AD004C"/>
  <w14:defaultImageDpi w14:val="300"/>
  <w15:docId w15:val="{9065C2ED-F0F8-DC4F-84E0-A85F5D6A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Babah, Mohamed Lemine</cp:lastModifiedBy>
  <cp:revision>2</cp:revision>
  <dcterms:created xsi:type="dcterms:W3CDTF">2013-12-23T23:15:00Z</dcterms:created>
  <dcterms:modified xsi:type="dcterms:W3CDTF">2025-01-17T09:40:00Z</dcterms:modified>
  <cp:category/>
</cp:coreProperties>
</file>